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D84" w:rsidRDefault="00036D84">
      <w:bookmarkStart w:id="0" w:name="_GoBack"/>
      <w:bookmarkEnd w:id="0"/>
    </w:p>
    <w:sectPr w:rsidR="0003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F6"/>
    <w:rsid w:val="00036D84"/>
    <w:rsid w:val="00B6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E0DDB-F308-452D-A7D9-A7A2BAAC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skyra</dc:creator>
  <cp:keywords/>
  <dc:description/>
  <cp:lastModifiedBy>skyra</cp:lastModifiedBy>
  <cp:revision>1</cp:revision>
  <dcterms:created xsi:type="dcterms:W3CDTF">2019-01-16T16:23:00Z</dcterms:created>
  <dcterms:modified xsi:type="dcterms:W3CDTF">2019-01-16T16:24:00Z</dcterms:modified>
</cp:coreProperties>
</file>